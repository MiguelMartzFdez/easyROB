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22" w:rsidRDefault="00B833DF">
      <w:pPr>
        <w:pStyle w:val="Ttulo"/>
      </w:pPr>
      <w:proofErr w:type="spellStart"/>
      <w:r>
        <w:t>easyROB</w:t>
      </w:r>
      <w:proofErr w:type="spellEnd"/>
      <w:r>
        <w:t xml:space="preserve"> Deployment Workflow</w:t>
      </w:r>
    </w:p>
    <w:p w:rsidR="00FE414A" w:rsidRDefault="00FE414A" w:rsidP="00FE414A">
      <w:pPr>
        <w:pStyle w:val="Ttulo2"/>
      </w:pPr>
      <w:r>
        <w:t>Purpose</w:t>
      </w:r>
    </w:p>
    <w:p w:rsidR="00FE414A" w:rsidRPr="00FE414A" w:rsidRDefault="00FE414A" w:rsidP="00FE414A">
      <w:r>
        <w:t xml:space="preserve">This document describes how to build and distribute a standalone version of </w:t>
      </w:r>
      <w:proofErr w:type="spellStart"/>
      <w:r>
        <w:t>easyROB</w:t>
      </w:r>
      <w:proofErr w:type="spellEnd"/>
      <w:r>
        <w:t xml:space="preserve"> with its own Python environment for both Windows and Linux systems. It complements the main deployment guide with compatibility notes and clarifications.</w:t>
      </w:r>
    </w:p>
    <w:p w:rsidR="009432C3" w:rsidRPr="009432C3" w:rsidRDefault="009432C3" w:rsidP="009432C3">
      <w:pPr>
        <w:pStyle w:val="Ttulo1"/>
        <w:rPr>
          <w:color w:val="000000" w:themeColor="text1"/>
          <w:sz w:val="32"/>
          <w:szCs w:val="32"/>
        </w:rPr>
      </w:pPr>
      <w:r w:rsidRPr="009432C3">
        <w:rPr>
          <w:color w:val="000000" w:themeColor="text1"/>
          <w:sz w:val="32"/>
          <w:szCs w:val="32"/>
        </w:rPr>
        <w:t>Windows Deployment Workflow</w:t>
      </w:r>
    </w:p>
    <w:p w:rsidR="002D5722" w:rsidRDefault="00CE09C3">
      <w:pPr>
        <w:pStyle w:val="Ttulo1"/>
      </w:pPr>
      <w:r>
        <w:t xml:space="preserve">1. Developer Workflow </w:t>
      </w:r>
    </w:p>
    <w:p w:rsidR="002D5722" w:rsidRDefault="00B833DF">
      <w:r w:rsidRPr="002D30C3">
        <w:rPr>
          <w:b/>
        </w:rPr>
        <w:t>Step 1</w:t>
      </w:r>
      <w:r>
        <w:t>: Prepare conda environment</w:t>
      </w:r>
      <w:r>
        <w:br/>
        <w:t>- Create and configure your conda enviro</w:t>
      </w:r>
      <w:r w:rsidR="00CE09C3">
        <w:t xml:space="preserve">nment locally (e.g., </w:t>
      </w:r>
      <w:proofErr w:type="spellStart"/>
      <w:r w:rsidR="0055763F">
        <w:t>robert</w:t>
      </w:r>
      <w:proofErr w:type="spellEnd"/>
      <w:r>
        <w:t>).</w:t>
      </w:r>
      <w:r>
        <w:br/>
        <w:t xml:space="preserve">- Install all required packages </w:t>
      </w:r>
      <w:r w:rsidR="009C7A54">
        <w:t>(</w:t>
      </w:r>
      <w:proofErr w:type="spellStart"/>
      <w:r w:rsidR="009C7A54">
        <w:t>RDKit</w:t>
      </w:r>
      <w:proofErr w:type="spellEnd"/>
      <w:r w:rsidR="009C7A54">
        <w:t>, Pandas, PySide6, etc.).</w:t>
      </w:r>
    </w:p>
    <w:p w:rsidR="002C798A" w:rsidRDefault="00B833DF">
      <w:r w:rsidRPr="002D30C3">
        <w:rPr>
          <w:b/>
        </w:rPr>
        <w:t>Step 2</w:t>
      </w:r>
      <w:r>
        <w:t>: Package environment</w:t>
      </w:r>
      <w:r>
        <w:br/>
        <w:t xml:space="preserve">- Use </w:t>
      </w:r>
      <w:proofErr w:type="spellStart"/>
      <w:r>
        <w:t>conda</w:t>
      </w:r>
      <w:proofErr w:type="spellEnd"/>
      <w:r>
        <w:t>-pack to create a portable package</w:t>
      </w:r>
      <w:r w:rsidR="00CE09C3">
        <w:t>:</w:t>
      </w:r>
      <w:r w:rsidR="00023B86">
        <w:t xml:space="preserve"> </w:t>
      </w:r>
      <w:r w:rsidR="00CE09C3">
        <w:br/>
        <w:t xml:space="preserve">    </w:t>
      </w:r>
      <w:proofErr w:type="spellStart"/>
      <w:r w:rsidR="00CE09C3">
        <w:t>conda</w:t>
      </w:r>
      <w:proofErr w:type="spellEnd"/>
      <w:r w:rsidR="00CE09C3">
        <w:t xml:space="preserve"> activate </w:t>
      </w:r>
      <w:proofErr w:type="spellStart"/>
      <w:r w:rsidR="0055763F">
        <w:t>robert</w:t>
      </w:r>
      <w:proofErr w:type="spellEnd"/>
      <w:r>
        <w:br/>
        <w:t xml:space="preserve">    </w:t>
      </w:r>
      <w:proofErr w:type="spellStart"/>
      <w:r>
        <w:t>conda</w:t>
      </w:r>
      <w:proofErr w:type="spellEnd"/>
      <w:r>
        <w:t xml:space="preserve"> pack -o </w:t>
      </w:r>
      <w:r w:rsidR="0055763F">
        <w:t>robert</w:t>
      </w:r>
      <w:r>
        <w:t>_env</w:t>
      </w:r>
      <w:r w:rsidR="00023B86">
        <w:t>_unpacked</w:t>
      </w:r>
      <w:r>
        <w:t>.zip</w:t>
      </w:r>
      <w:r>
        <w:br/>
        <w:t xml:space="preserve">- This generates </w:t>
      </w:r>
      <w:r w:rsidR="0055763F">
        <w:t>robert</w:t>
      </w:r>
      <w:r>
        <w:t>_env</w:t>
      </w:r>
      <w:r w:rsidR="00023B86">
        <w:t>_unpacked</w:t>
      </w:r>
      <w:r>
        <w:t>.zip with the full environment.</w:t>
      </w:r>
    </w:p>
    <w:p w:rsidR="002D5722" w:rsidRDefault="00023B86">
      <w:r>
        <w:rPr>
          <w:rStyle w:val="Textoennegrita"/>
        </w:rPr>
        <w:t>Important:</w:t>
      </w:r>
      <w:r>
        <w:t xml:space="preserve"> Once the program has been executed for the first time, </w:t>
      </w:r>
      <w:proofErr w:type="spellStart"/>
      <w:r>
        <w:rPr>
          <w:rStyle w:val="CdigoHTML"/>
          <w:rFonts w:eastAsiaTheme="minorEastAsia"/>
        </w:rPr>
        <w:t>conda</w:t>
      </w:r>
      <w:proofErr w:type="spellEnd"/>
      <w:r>
        <w:rPr>
          <w:rStyle w:val="CdigoHTML"/>
          <w:rFonts w:eastAsiaTheme="minorEastAsia"/>
        </w:rPr>
        <w:t>-unpack</w:t>
      </w:r>
      <w:r>
        <w:t xml:space="preserve"> adjusts all internal paths inside the unpacked environment.</w:t>
      </w:r>
      <w:r w:rsidR="00A7704D">
        <w:t xml:space="preserve"> </w:t>
      </w:r>
      <w:r>
        <w:t>Avoid distributing that already–used folder</w:t>
      </w:r>
      <w:r w:rsidR="00A7704D">
        <w:t>, a</w:t>
      </w:r>
      <w:r>
        <w:t>lways distribute the freshly packed archive</w:t>
      </w:r>
      <w:r w:rsidR="00A7704D">
        <w:t xml:space="preserve"> </w:t>
      </w:r>
      <w:r>
        <w:t>to ensure a clean setup on other systems.</w:t>
      </w:r>
    </w:p>
    <w:p w:rsidR="002D5722" w:rsidRDefault="00B833DF">
      <w:r w:rsidRPr="002D30C3">
        <w:rPr>
          <w:b/>
        </w:rPr>
        <w:t>Step 3</w:t>
      </w:r>
      <w:r>
        <w:t>: Unpack for distribution</w:t>
      </w:r>
      <w:r>
        <w:br/>
        <w:t xml:space="preserve">- Extract the zip into </w:t>
      </w:r>
      <w:proofErr w:type="spellStart"/>
      <w:r w:rsidR="0055763F">
        <w:t>robert</w:t>
      </w:r>
      <w:r>
        <w:t>_env_unpack</w:t>
      </w:r>
      <w:r w:rsidR="00496993">
        <w:t>ed</w:t>
      </w:r>
      <w:proofErr w:type="spellEnd"/>
      <w:r w:rsidR="00496993">
        <w:t xml:space="preserve"> (using 7-Zip or PowerShell).</w:t>
      </w:r>
      <w:r>
        <w:br/>
        <w:t xml:space="preserve">- The folder </w:t>
      </w:r>
      <w:proofErr w:type="spellStart"/>
      <w:r w:rsidR="0055763F">
        <w:t>robert</w:t>
      </w:r>
      <w:r>
        <w:t>_env_unpacked</w:t>
      </w:r>
      <w:proofErr w:type="spellEnd"/>
      <w:r>
        <w:t xml:space="preserve"> now contains python.exe, Scripts/, Library/, etc.</w:t>
      </w:r>
      <w:r>
        <w:br/>
      </w:r>
    </w:p>
    <w:p w:rsidR="002D5722" w:rsidRDefault="00B833DF">
      <w:r w:rsidRPr="002D30C3">
        <w:rPr>
          <w:b/>
        </w:rPr>
        <w:t>Step 4</w:t>
      </w:r>
      <w:r>
        <w:t>: Prepare GUI</w:t>
      </w:r>
      <w:r>
        <w:br/>
        <w:t>- Keep your GUI project in easyROB/ (w</w:t>
      </w:r>
      <w:r w:rsidR="009C7A54">
        <w:t>ith easyrob.py as entry point).</w:t>
      </w:r>
    </w:p>
    <w:p w:rsidR="002D5722" w:rsidRDefault="00B833DF">
      <w:r w:rsidRPr="002D30C3">
        <w:rPr>
          <w:b/>
        </w:rPr>
        <w:t>Step 5</w:t>
      </w:r>
      <w:r>
        <w:t>: Launcher script</w:t>
      </w:r>
      <w:r>
        <w:br/>
        <w:t>- Write run_easyrob.bat to:</w:t>
      </w:r>
      <w:r>
        <w:br/>
        <w:t xml:space="preserve">    * Clean environment variables.</w:t>
      </w:r>
      <w:r>
        <w:br/>
        <w:t xml:space="preserve">    * Set PATH to </w:t>
      </w:r>
      <w:proofErr w:type="spellStart"/>
      <w:r w:rsidR="0055763F">
        <w:t>robert</w:t>
      </w:r>
      <w:r>
        <w:t>_env_unpacked</w:t>
      </w:r>
      <w:proofErr w:type="spellEnd"/>
      <w:r>
        <w:t>.</w:t>
      </w:r>
      <w:r>
        <w:br/>
        <w:t xml:space="preserve">    * Run pythonw.exe easyrob.py.</w:t>
      </w:r>
      <w:r>
        <w:br/>
        <w:t xml:space="preserve">    * Execute conda-unpack the first time (using a sentinel .</w:t>
      </w:r>
      <w:proofErr w:type="spellStart"/>
      <w:r>
        <w:t>unpack.done</w:t>
      </w:r>
      <w:proofErr w:type="spellEnd"/>
      <w:r>
        <w:t>).</w:t>
      </w:r>
      <w:r>
        <w:br/>
      </w:r>
    </w:p>
    <w:p w:rsidR="00E21B85" w:rsidRDefault="00E21B85" w:rsidP="00E21B85">
      <w:pPr>
        <w:pStyle w:val="Ttulo2"/>
      </w:pPr>
      <w:r>
        <w:lastRenderedPageBreak/>
        <w:t>2. Final package to ship to users</w:t>
      </w:r>
    </w:p>
    <w:p w:rsidR="00E21B85" w:rsidRDefault="00E21B85" w:rsidP="00E21B85">
      <w:r>
        <w:t>The final structure of the distributed package should look as follows:</w:t>
      </w:r>
    </w:p>
    <w:p w:rsidR="00E21B85" w:rsidRDefault="00E21B85" w:rsidP="00E21B85">
      <w:proofErr w:type="spellStart"/>
      <w:r>
        <w:t>easyROB_win</w:t>
      </w:r>
      <w:proofErr w:type="spellEnd"/>
      <w:r>
        <w:t>/</w:t>
      </w:r>
      <w:r>
        <w:br/>
        <w:t>├── launcher.vbs</w:t>
      </w:r>
      <w:r>
        <w:br/>
        <w:t>├── create_shortcut.vbs</w:t>
      </w:r>
      <w:r>
        <w:br/>
        <w:t>├── tools/</w:t>
      </w:r>
      <w:r>
        <w:br/>
        <w:t>│   └── run_easyrob.bat</w:t>
      </w:r>
      <w:r>
        <w:br/>
        <w:t xml:space="preserve">├── </w:t>
      </w:r>
      <w:proofErr w:type="spellStart"/>
      <w:r>
        <w:t>easyROB</w:t>
      </w:r>
      <w:proofErr w:type="spellEnd"/>
      <w:r>
        <w:t>/</w:t>
      </w:r>
      <w:r>
        <w:br/>
        <w:t>│   ├── easyrob.py</w:t>
      </w:r>
      <w:r>
        <w:br/>
        <w:t>│   └── icon.png</w:t>
      </w:r>
      <w:r>
        <w:br/>
        <w:t xml:space="preserve">└── </w:t>
      </w:r>
      <w:proofErr w:type="spellStart"/>
      <w:r>
        <w:t>robert_env_unpacked</w:t>
      </w:r>
      <w:proofErr w:type="spellEnd"/>
      <w:r>
        <w:t>/</w:t>
      </w:r>
    </w:p>
    <w:p w:rsidR="00E21B85" w:rsidRDefault="00E21B85" w:rsidP="00E21B85">
      <w:r>
        <w:t xml:space="preserve">This folder contains the standalone version of </w:t>
      </w:r>
      <w:proofErr w:type="spellStart"/>
      <w:r>
        <w:t>easyROB</w:t>
      </w:r>
      <w:proofErr w:type="spellEnd"/>
      <w:r>
        <w:t xml:space="preserve"> for Windows, including a prebuilt Python environment.</w:t>
      </w:r>
    </w:p>
    <w:p w:rsidR="00E21B85" w:rsidRDefault="00E21B85" w:rsidP="00E21B85">
      <w:pPr>
        <w:pStyle w:val="Ttulo2"/>
      </w:pPr>
      <w:r>
        <w:t>3. Inside the folder (User View)</w:t>
      </w:r>
    </w:p>
    <w:p w:rsidR="00E21B85" w:rsidRDefault="00E21B85" w:rsidP="00E21B85">
      <w:r>
        <w:t>The following files and folders are included in the Windows release package:</w:t>
      </w:r>
    </w:p>
    <w:p w:rsidR="00E21B85" w:rsidRDefault="00E21B85" w:rsidP="00E21B85">
      <w:r>
        <w:t>• launcher.vbs → main launcher (</w:t>
      </w:r>
      <w:r w:rsidR="00761F5E">
        <w:t>launch “run_easyrob.bat”</w:t>
      </w:r>
      <w:r>
        <w:t xml:space="preserve"> without console window).</w:t>
      </w:r>
    </w:p>
    <w:p w:rsidR="00E21B85" w:rsidRDefault="00E21B85" w:rsidP="00E21B85">
      <w:r>
        <w:t>• create_shortcut.vbs → optional, creates a desktop shortcut with the official icon.</w:t>
      </w:r>
    </w:p>
    <w:p w:rsidR="00E21B85" w:rsidRDefault="00E21B85" w:rsidP="00E21B85">
      <w:r>
        <w:t xml:space="preserve">• tools/run_easyrob.bat → internal </w:t>
      </w:r>
      <w:r w:rsidR="00761F5E">
        <w:t xml:space="preserve">script that manages logging, </w:t>
      </w:r>
      <w:r>
        <w:t>environment setup</w:t>
      </w:r>
      <w:r w:rsidR="00761F5E">
        <w:t xml:space="preserve"> and GUI execution</w:t>
      </w:r>
      <w:r>
        <w:t>.</w:t>
      </w:r>
    </w:p>
    <w:p w:rsidR="00E21B85" w:rsidRDefault="00E21B85" w:rsidP="00E21B85">
      <w:r>
        <w:t xml:space="preserve">• </w:t>
      </w:r>
      <w:proofErr w:type="spellStart"/>
      <w:r>
        <w:t>easyROB</w:t>
      </w:r>
      <w:proofErr w:type="spellEnd"/>
      <w:r>
        <w:t>/ → contains the GUI code and program icon.</w:t>
      </w:r>
    </w:p>
    <w:p w:rsidR="00E21B85" w:rsidRDefault="00E21B85" w:rsidP="00E21B85">
      <w:r>
        <w:t xml:space="preserve">• </w:t>
      </w:r>
      <w:proofErr w:type="spellStart"/>
      <w:r>
        <w:t>robert_env_unpacked</w:t>
      </w:r>
      <w:proofErr w:type="spellEnd"/>
      <w:r>
        <w:t>/ → prebuilt Python environment used by the app.</w:t>
      </w:r>
    </w:p>
    <w:p w:rsidR="00400D79" w:rsidRDefault="00400D79" w:rsidP="00E21B85"/>
    <w:p w:rsidR="00E21B85" w:rsidRDefault="00E21B85" w:rsidP="00E21B85">
      <w:pPr>
        <w:pStyle w:val="Ttulo2"/>
      </w:pPr>
      <w:r>
        <w:t>4. How to use</w:t>
      </w:r>
    </w:p>
    <w:p w:rsidR="00E21B85" w:rsidRDefault="00E21B85" w:rsidP="00E21B85">
      <w:r>
        <w:t>1. Download and unzip easyROB_win.zip.</w:t>
      </w:r>
    </w:p>
    <w:p w:rsidR="00E21B85" w:rsidRDefault="00E21B85" w:rsidP="00E21B85">
      <w:r>
        <w:t>2. Run launcher.vbs to start the program (this file internally calls tools/run_easyrob.bat).</w:t>
      </w:r>
    </w:p>
    <w:p w:rsidR="00E21B85" w:rsidRDefault="00E21B85" w:rsidP="00E21B85">
      <w:r>
        <w:t xml:space="preserve">3. (Optional) Run create_shortcut.vbs once to place an </w:t>
      </w:r>
      <w:proofErr w:type="spellStart"/>
      <w:r>
        <w:t>easyROB</w:t>
      </w:r>
      <w:proofErr w:type="spellEnd"/>
      <w:r>
        <w:t xml:space="preserve"> icon on your desktop for easier access.</w:t>
      </w:r>
    </w:p>
    <w:p w:rsidR="00E21B85" w:rsidRDefault="00E21B85" w:rsidP="00E21B85">
      <w:r>
        <w:t>4. The log file will be stored in easyrob_process.log at the root of the folder.</w:t>
      </w:r>
    </w:p>
    <w:p w:rsidR="00E21B85" w:rsidRDefault="00E21B85" w:rsidP="00E21B85">
      <w:r>
        <w:t>5. No installation or Python setup is required — the bundled environment will be used automatically.</w:t>
      </w:r>
    </w:p>
    <w:p w:rsidR="009432C3" w:rsidRPr="009432C3" w:rsidRDefault="009432C3" w:rsidP="009432C3">
      <w:pPr>
        <w:pStyle w:val="Ttulo1"/>
        <w:rPr>
          <w:color w:val="000000" w:themeColor="text1"/>
          <w:sz w:val="32"/>
          <w:szCs w:val="32"/>
        </w:rPr>
      </w:pPr>
      <w:r w:rsidRPr="009432C3">
        <w:rPr>
          <w:color w:val="000000" w:themeColor="text1"/>
          <w:sz w:val="32"/>
          <w:szCs w:val="32"/>
        </w:rPr>
        <w:lastRenderedPageBreak/>
        <w:t>Ubuntu / Linux Deployment Workflow</w:t>
      </w:r>
    </w:p>
    <w:p w:rsidR="009432C3" w:rsidRDefault="009432C3" w:rsidP="009432C3">
      <w:pPr>
        <w:pStyle w:val="Ttulo2"/>
      </w:pPr>
      <w:r>
        <w:t>1. Developer Workflow</w:t>
      </w:r>
    </w:p>
    <w:p w:rsidR="009432C3" w:rsidRDefault="009432C3" w:rsidP="009432C3">
      <w:r w:rsidRPr="0083745B">
        <w:rPr>
          <w:b/>
        </w:rPr>
        <w:t>Step 1</w:t>
      </w:r>
      <w:r>
        <w:t xml:space="preserve">: Prepare </w:t>
      </w:r>
      <w:proofErr w:type="spellStart"/>
      <w:r>
        <w:t>conda</w:t>
      </w:r>
      <w:proofErr w:type="spellEnd"/>
      <w:r>
        <w:t xml:space="preserve"> environment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Create and configure your </w:t>
      </w:r>
      <w:proofErr w:type="spellStart"/>
      <w:r>
        <w:t>conda</w:t>
      </w:r>
      <w:proofErr w:type="spellEnd"/>
      <w:r>
        <w:t xml:space="preserve"> environment locally (e.g., </w:t>
      </w:r>
      <w:proofErr w:type="spellStart"/>
      <w:r>
        <w:t>robert</w:t>
      </w:r>
      <w:proofErr w:type="spellEnd"/>
      <w:r>
        <w:t>). Example:</w:t>
      </w:r>
    </w:p>
    <w:p w:rsidR="009432C3" w:rsidRDefault="009432C3" w:rsidP="009432C3">
      <w:r>
        <w:t xml:space="preserve"> 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robert</w:t>
      </w:r>
      <w:proofErr w:type="spellEnd"/>
      <w:r>
        <w:t xml:space="preserve"> python=3.10</w:t>
      </w:r>
      <w:r>
        <w:br/>
        <w:t xml:space="preserve">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robert</w:t>
      </w:r>
      <w:proofErr w:type="spellEnd"/>
      <w:r>
        <w:br/>
        <w:t xml:space="preserve"> 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rdkit</w:t>
      </w:r>
      <w:proofErr w:type="spellEnd"/>
      <w:r>
        <w:t xml:space="preserve"> pandas pyside6</w:t>
      </w:r>
    </w:p>
    <w:p w:rsidR="009432C3" w:rsidRDefault="009432C3" w:rsidP="009432C3">
      <w:r>
        <w:t>(Add any additional dependencies your GUI requires</w:t>
      </w:r>
      <w:r w:rsidR="00AC4036">
        <w:t xml:space="preserve"> and </w:t>
      </w:r>
      <w:proofErr w:type="spellStart"/>
      <w:r w:rsidR="00AC4036">
        <w:t>robert</w:t>
      </w:r>
      <w:proofErr w:type="spellEnd"/>
      <w:r>
        <w:t>.)</w:t>
      </w:r>
    </w:p>
    <w:p w:rsidR="009432C3" w:rsidRDefault="009432C3" w:rsidP="009432C3">
      <w:r w:rsidRPr="0083745B">
        <w:rPr>
          <w:b/>
        </w:rPr>
        <w:t>Step 2</w:t>
      </w:r>
      <w:r>
        <w:t>: Package environment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Use </w:t>
      </w:r>
      <w:proofErr w:type="spellStart"/>
      <w:r>
        <w:t>conda</w:t>
      </w:r>
      <w:proofErr w:type="spellEnd"/>
      <w:r>
        <w:t>-pack to create a portable archive:</w:t>
      </w:r>
    </w:p>
    <w:p w:rsidR="009432C3" w:rsidRDefault="009432C3" w:rsidP="009432C3">
      <w:r>
        <w:t xml:space="preserve">  </w:t>
      </w:r>
      <w:proofErr w:type="spellStart"/>
      <w:r>
        <w:t>conda</w:t>
      </w:r>
      <w:proofErr w:type="spellEnd"/>
      <w:r>
        <w:t xml:space="preserve"> pack -n </w:t>
      </w:r>
      <w:proofErr w:type="spellStart"/>
      <w:r>
        <w:t>robert</w:t>
      </w:r>
      <w:proofErr w:type="spellEnd"/>
      <w:r>
        <w:t xml:space="preserve"> -o robert_env</w:t>
      </w:r>
      <w:r w:rsidR="003F7AB1">
        <w:t>_unpacked</w:t>
      </w:r>
      <w:r>
        <w:t>.tar.gz</w:t>
      </w:r>
    </w:p>
    <w:p w:rsidR="009432C3" w:rsidRDefault="009432C3" w:rsidP="009432C3">
      <w:r>
        <w:t>Every time you modify the environment, you must re-pack it. Copying an old unpacked folder without re-packing may cause path issues.</w:t>
      </w:r>
    </w:p>
    <w:p w:rsidR="009432C3" w:rsidRDefault="009432C3" w:rsidP="009432C3">
      <w:r w:rsidRPr="0083745B">
        <w:rPr>
          <w:b/>
        </w:rPr>
        <w:t>Step 3</w:t>
      </w:r>
      <w:r>
        <w:t>: Unpack for distribution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 xml:space="preserve">- Extract the archive into a folder named </w:t>
      </w:r>
      <w:proofErr w:type="spellStart"/>
      <w:r>
        <w:t>robert_env_unpacked</w:t>
      </w:r>
      <w:proofErr w:type="spellEnd"/>
      <w:r>
        <w:t>:</w:t>
      </w:r>
    </w:p>
    <w:p w:rsidR="009432C3" w:rsidRDefault="009432C3" w:rsidP="009432C3">
      <w:r>
        <w:t xml:space="preserve">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robert_env_unpacked</w:t>
      </w:r>
      <w:proofErr w:type="spellEnd"/>
      <w:r>
        <w:br/>
        <w:t xml:space="preserve">  tar -</w:t>
      </w:r>
      <w:proofErr w:type="spellStart"/>
      <w:r>
        <w:t>xzf</w:t>
      </w:r>
      <w:proofErr w:type="spellEnd"/>
      <w:r>
        <w:t xml:space="preserve"> robert_env</w:t>
      </w:r>
      <w:r w:rsidR="003F7AB1">
        <w:t>_unpacked</w:t>
      </w:r>
      <w:r>
        <w:t xml:space="preserve">.tar.gz -C </w:t>
      </w:r>
      <w:proofErr w:type="spellStart"/>
      <w:r>
        <w:t>robert_env_unpacked</w:t>
      </w:r>
      <w:proofErr w:type="spellEnd"/>
    </w:p>
    <w:p w:rsidR="009432C3" w:rsidRDefault="009432C3" w:rsidP="009432C3">
      <w:r>
        <w:t>The folder now contains bin/python, lib/, and other dependencies ready to use.</w:t>
      </w:r>
    </w:p>
    <w:p w:rsidR="009432C3" w:rsidRDefault="009432C3" w:rsidP="009432C3">
      <w:r w:rsidRPr="0083745B">
        <w:rPr>
          <w:b/>
        </w:rPr>
        <w:t>Step 4</w:t>
      </w:r>
      <w:r>
        <w:t>: Prepare GUI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>- Keep your GUI project inside easyROB/ (with easyrob.py as the entry point).</w:t>
      </w:r>
    </w:p>
    <w:p w:rsidR="009432C3" w:rsidRDefault="009432C3" w:rsidP="009432C3">
      <w:bookmarkStart w:id="0" w:name="_GoBack"/>
      <w:r w:rsidRPr="0083745B">
        <w:rPr>
          <w:b/>
        </w:rPr>
        <w:t>Step 5</w:t>
      </w:r>
      <w:bookmarkEnd w:id="0"/>
      <w:r>
        <w:t>: Launcher script</w:t>
      </w:r>
    </w:p>
    <w:p w:rsidR="009432C3" w:rsidRDefault="009432C3" w:rsidP="00565FA2">
      <w:pPr>
        <w:pStyle w:val="Listaconvietas"/>
        <w:numPr>
          <w:ilvl w:val="0"/>
          <w:numId w:val="0"/>
        </w:numPr>
        <w:ind w:left="360"/>
      </w:pPr>
      <w:r>
        <w:t>- Write run_easyrob.sh to:</w:t>
      </w:r>
    </w:p>
    <w:p w:rsidR="009432C3" w:rsidRDefault="009432C3" w:rsidP="009432C3">
      <w:r>
        <w:t xml:space="preserve">  * Clean environment variables.</w:t>
      </w:r>
      <w:r>
        <w:br/>
        <w:t xml:space="preserve">  * Set PATH and LD_LIBRARY_PATH to </w:t>
      </w:r>
      <w:proofErr w:type="spellStart"/>
      <w:r>
        <w:t>robert_env_unpacked</w:t>
      </w:r>
      <w:proofErr w:type="spellEnd"/>
      <w:r>
        <w:t>.</w:t>
      </w:r>
      <w:r>
        <w:br/>
        <w:t xml:space="preserve">  * Run python easyrob.py.</w:t>
      </w:r>
      <w:r>
        <w:br/>
        <w:t xml:space="preserve">  * Execute </w:t>
      </w:r>
      <w:proofErr w:type="spellStart"/>
      <w:r>
        <w:t>conda</w:t>
      </w:r>
      <w:proofErr w:type="spellEnd"/>
      <w:r>
        <w:t>-unpack automatically the first time (using a sentinel .</w:t>
      </w:r>
      <w:proofErr w:type="spellStart"/>
      <w:r>
        <w:t>unpack.done</w:t>
      </w:r>
      <w:proofErr w:type="spellEnd"/>
      <w:r>
        <w:t>).</w:t>
      </w:r>
    </w:p>
    <w:p w:rsidR="009432C3" w:rsidRDefault="009432C3" w:rsidP="009432C3">
      <w:r>
        <w:t xml:space="preserve">The launcher should also show a small info popup (e.g., using </w:t>
      </w:r>
      <w:proofErr w:type="spellStart"/>
      <w:r>
        <w:t>zenity</w:t>
      </w:r>
      <w:proofErr w:type="spellEnd"/>
      <w:r>
        <w:t>) and log messages to easyrob_process.log.</w:t>
      </w:r>
    </w:p>
    <w:p w:rsidR="00565FA2" w:rsidRDefault="00565FA2" w:rsidP="009432C3"/>
    <w:p w:rsidR="00D9620D" w:rsidRDefault="00D9620D" w:rsidP="00D9620D">
      <w:pPr>
        <w:pStyle w:val="Ttulo2"/>
      </w:pPr>
      <w:r>
        <w:lastRenderedPageBreak/>
        <w:t>2. Final package to ship to users</w:t>
      </w:r>
    </w:p>
    <w:p w:rsidR="00D9620D" w:rsidRDefault="00D9620D" w:rsidP="00D9620D">
      <w:r>
        <w:t>The final structure of the distributed package should look as follows:</w:t>
      </w:r>
    </w:p>
    <w:p w:rsidR="00D9620D" w:rsidRDefault="00D9620D" w:rsidP="00D9620D">
      <w:proofErr w:type="spellStart"/>
      <w:r>
        <w:t>easyROB_linux</w:t>
      </w:r>
      <w:proofErr w:type="spellEnd"/>
      <w:r>
        <w:t>/</w:t>
      </w:r>
      <w:r>
        <w:br/>
        <w:t>├── run_easyrob.sh</w:t>
      </w:r>
      <w:r>
        <w:br/>
        <w:t>├── create_desktop_shortcut.sh</w:t>
      </w:r>
      <w:r>
        <w:br/>
        <w:t xml:space="preserve">├── </w:t>
      </w:r>
      <w:proofErr w:type="spellStart"/>
      <w:r>
        <w:t>robert_env_unpacked</w:t>
      </w:r>
      <w:proofErr w:type="spellEnd"/>
      <w:r>
        <w:t>/</w:t>
      </w:r>
      <w:r>
        <w:br/>
        <w:t xml:space="preserve">└── </w:t>
      </w:r>
      <w:proofErr w:type="spellStart"/>
      <w:r>
        <w:t>easyROB</w:t>
      </w:r>
      <w:proofErr w:type="spellEnd"/>
      <w:r>
        <w:t>/</w:t>
      </w:r>
      <w:r>
        <w:br/>
        <w:t xml:space="preserve">    ├── easyrob.py</w:t>
      </w:r>
      <w:r>
        <w:br/>
        <w:t xml:space="preserve">    └── icon.png</w:t>
      </w:r>
    </w:p>
    <w:p w:rsidR="00D9620D" w:rsidRDefault="00D9620D" w:rsidP="00D9620D">
      <w:r>
        <w:t xml:space="preserve">This folder contains the standalone version of </w:t>
      </w:r>
      <w:proofErr w:type="spellStart"/>
      <w:r>
        <w:t>easyROB</w:t>
      </w:r>
      <w:proofErr w:type="spellEnd"/>
      <w:r>
        <w:t xml:space="preserve"> for Linux, including a prebuilt portable Python environment.</w:t>
      </w:r>
    </w:p>
    <w:p w:rsidR="00D9620D" w:rsidRDefault="00D9620D" w:rsidP="00D9620D">
      <w:pPr>
        <w:pStyle w:val="Ttulo2"/>
      </w:pPr>
      <w:r>
        <w:t>3. Inside the folder (User View)</w:t>
      </w:r>
    </w:p>
    <w:p w:rsidR="00D9620D" w:rsidRDefault="00D9620D" w:rsidP="00D9620D">
      <w:r>
        <w:t>The following files and folders are included in the Linux release package:</w:t>
      </w:r>
    </w:p>
    <w:p w:rsidR="00D9620D" w:rsidRDefault="00D9620D" w:rsidP="00D9620D">
      <w:r>
        <w:t>• run_easyrob.sh → main launcher (starts the app using the bundled Python environment).</w:t>
      </w:r>
    </w:p>
    <w:p w:rsidR="00D9620D" w:rsidRDefault="00D9620D" w:rsidP="00D9620D">
      <w:r>
        <w:t>• create_desktop_shortcut.sh → optional, creates a desktop shortcut with the official icon.</w:t>
      </w:r>
    </w:p>
    <w:p w:rsidR="00D9620D" w:rsidRDefault="00D9620D" w:rsidP="00D9620D">
      <w:r>
        <w:t xml:space="preserve">• </w:t>
      </w:r>
      <w:proofErr w:type="spellStart"/>
      <w:r>
        <w:t>robert_env_unpacked</w:t>
      </w:r>
      <w:proofErr w:type="spellEnd"/>
      <w:r>
        <w:t>/ → prebuilt portable Python environment.</w:t>
      </w:r>
    </w:p>
    <w:p w:rsidR="00D9620D" w:rsidRDefault="00D9620D" w:rsidP="00D9620D">
      <w:r>
        <w:t xml:space="preserve">• </w:t>
      </w:r>
      <w:proofErr w:type="spellStart"/>
      <w:r>
        <w:t>easyROB</w:t>
      </w:r>
      <w:proofErr w:type="spellEnd"/>
      <w:r>
        <w:t>/ → contains the GUI code and program icon.</w:t>
      </w:r>
    </w:p>
    <w:p w:rsidR="00D9620D" w:rsidRDefault="00D9620D" w:rsidP="00D9620D">
      <w:pPr>
        <w:pStyle w:val="Ttulo2"/>
      </w:pPr>
      <w:r>
        <w:t>3. How to use</w:t>
      </w:r>
    </w:p>
    <w:p w:rsidR="00D9620D" w:rsidRDefault="00D9620D" w:rsidP="00D9620D">
      <w:r>
        <w:t>1. Download and unzip easyROB_linux.zip.</w:t>
      </w:r>
    </w:p>
    <w:p w:rsidR="00D9620D" w:rsidRDefault="00D9620D" w:rsidP="00D9620D">
      <w:r>
        <w:t>2. Open a terminal in the extracted folder and give execution permissions (first time only):</w:t>
      </w:r>
    </w:p>
    <w:p w:rsidR="00D9620D" w:rsidRDefault="00D9620D" w:rsidP="00D9620D">
      <w:r>
        <w:t xml:space="preserve">   </w:t>
      </w:r>
      <w:proofErr w:type="spellStart"/>
      <w:r>
        <w:t>chmod</w:t>
      </w:r>
      <w:proofErr w:type="spellEnd"/>
      <w:r>
        <w:t xml:space="preserve"> +x run_easyrob.sh create_desktop_shortcut.sh</w:t>
      </w:r>
    </w:p>
    <w:p w:rsidR="00D9620D" w:rsidRDefault="00D9620D" w:rsidP="00D9620D">
      <w:r>
        <w:t>3. Launch the program by double-clicking run_easyrob.sh and selecting “Run as a program”, or by executing:</w:t>
      </w:r>
    </w:p>
    <w:p w:rsidR="00D9620D" w:rsidRDefault="00D9620D" w:rsidP="00D9620D">
      <w:r>
        <w:t xml:space="preserve">   ./run_easyrob.sh</w:t>
      </w:r>
    </w:p>
    <w:p w:rsidR="00D9620D" w:rsidRDefault="00D9620D" w:rsidP="00D9620D">
      <w:r>
        <w:t xml:space="preserve">   The first launch may take longer as the environment is configured. Subsequent launches are immediate.</w:t>
      </w:r>
    </w:p>
    <w:p w:rsidR="00D9620D" w:rsidRDefault="00D9620D" w:rsidP="00D9620D">
      <w:r>
        <w:t>4. (Optional) Create a desktop shortcut by running:</w:t>
      </w:r>
    </w:p>
    <w:p w:rsidR="00D9620D" w:rsidRDefault="00D9620D" w:rsidP="00D9620D">
      <w:r>
        <w:t xml:space="preserve">   ./create_desktop_shortcut.sh</w:t>
      </w:r>
    </w:p>
    <w:p w:rsidR="00D9620D" w:rsidRDefault="00D9620D" w:rsidP="00D9620D">
      <w:r>
        <w:t>5. The log file will be stored in easyrob_process.log at the root of the folder.</w:t>
      </w:r>
    </w:p>
    <w:p w:rsidR="00FE414A" w:rsidRDefault="00D9620D" w:rsidP="004B0FEA">
      <w:r>
        <w:t>6. No installation or Python setup is required — the included environment runs automatically.</w:t>
      </w:r>
    </w:p>
    <w:p w:rsidR="00FE414A" w:rsidRDefault="00FE414A" w:rsidP="00FE414A">
      <w:pPr>
        <w:pStyle w:val="Ttulo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Notes</w:t>
      </w:r>
    </w:p>
    <w:p w:rsidR="00FE414A" w:rsidRDefault="00FE414A" w:rsidP="00FE414A">
      <w:pPr>
        <w:pStyle w:val="Ttulo2"/>
      </w:pPr>
      <w:r>
        <w:t>Linux Compatibility Notes</w:t>
      </w:r>
    </w:p>
    <w:p w:rsidR="00FE414A" w:rsidRDefault="002B07AD" w:rsidP="00FE414A">
      <w:r>
        <w:t>The Linux launcher (</w:t>
      </w:r>
      <w:r>
        <w:rPr>
          <w:rStyle w:val="CdigoHTML"/>
          <w:rFonts w:eastAsiaTheme="minorEastAsia"/>
        </w:rPr>
        <w:t>run_easyrob.sh</w:t>
      </w:r>
      <w:r>
        <w:t xml:space="preserve">) now uses </w:t>
      </w:r>
      <w:proofErr w:type="spellStart"/>
      <w:r>
        <w:rPr>
          <w:rStyle w:val="CdigoHTML"/>
          <w:rFonts w:eastAsiaTheme="minorEastAsia"/>
        </w:rPr>
        <w:t>xcb</w:t>
      </w:r>
      <w:proofErr w:type="spellEnd"/>
      <w:r>
        <w:t xml:space="preserve"> (X11) as the default </w:t>
      </w:r>
      <w:proofErr w:type="spellStart"/>
      <w:r>
        <w:t>Qt</w:t>
      </w:r>
      <w:proofErr w:type="spellEnd"/>
      <w:r>
        <w:t xml:space="preserve"> backend for maximum compatibility across desktop environments. If the system provides a Wayland compositor, the launcher can automatically switch to </w:t>
      </w:r>
      <w:proofErr w:type="spellStart"/>
      <w:r>
        <w:rPr>
          <w:rStyle w:val="CdigoHTML"/>
          <w:rFonts w:eastAsiaTheme="minorEastAsia"/>
        </w:rPr>
        <w:t>wayland</w:t>
      </w:r>
      <w:proofErr w:type="spellEnd"/>
      <w:r>
        <w:t>.</w:t>
      </w:r>
      <w:r>
        <w:br/>
        <w:t xml:space="preserve">Both </w:t>
      </w:r>
      <w:proofErr w:type="spellStart"/>
      <w:r>
        <w:rPr>
          <w:rStyle w:val="nfasis"/>
        </w:rPr>
        <w:t>xcb</w:t>
      </w:r>
      <w:proofErr w:type="spellEnd"/>
      <w:r>
        <w:t xml:space="preserve"> and </w:t>
      </w:r>
      <w:proofErr w:type="spellStart"/>
      <w:r>
        <w:rPr>
          <w:rStyle w:val="nfasis"/>
        </w:rPr>
        <w:t>wayland</w:t>
      </w:r>
      <w:proofErr w:type="spellEnd"/>
      <w:r>
        <w:t xml:space="preserve"> are graphical </w:t>
      </w:r>
      <w:proofErr w:type="spellStart"/>
      <w:r>
        <w:t>backends</w:t>
      </w:r>
      <w:proofErr w:type="spellEnd"/>
      <w:r>
        <w:t xml:space="preserve"> used by </w:t>
      </w:r>
      <w:proofErr w:type="spellStart"/>
      <w:r>
        <w:t>Qt</w:t>
      </w:r>
      <w:proofErr w:type="spellEnd"/>
      <w:r>
        <w:t xml:space="preserve"> to communicate with the Linux display server — they are </w:t>
      </w:r>
      <w:r>
        <w:rPr>
          <w:rStyle w:val="Textoennegrita"/>
        </w:rPr>
        <w:t>not GPU drivers</w:t>
      </w:r>
      <w:r>
        <w:t xml:space="preserve">, but rather </w:t>
      </w:r>
      <w:r>
        <w:rPr>
          <w:rStyle w:val="Textoennegrita"/>
        </w:rPr>
        <w:t>interfaces that let applications open windows and render graphics</w:t>
      </w:r>
      <w:r>
        <w:t xml:space="preserve"> regardless of the underlying hardware.</w:t>
      </w:r>
      <w:r w:rsidR="005F241D">
        <w:t xml:space="preserve"> </w:t>
      </w:r>
      <w:r w:rsidR="005F241D">
        <w:t>(Essential for GUI operation.)</w:t>
      </w:r>
    </w:p>
    <w:p w:rsidR="00FE414A" w:rsidRDefault="00FE414A" w:rsidP="00FE414A">
      <w:pPr>
        <w:pStyle w:val="Ttulo2"/>
      </w:pPr>
      <w:r>
        <w:t>Environment Re-Pack Reminder</w:t>
      </w:r>
    </w:p>
    <w:p w:rsidR="00FE414A" w:rsidRDefault="00FE414A" w:rsidP="00FE414A">
      <w:r>
        <w:rPr>
          <w:rFonts w:ascii="Segoe UI Symbol" w:hAnsi="Segoe UI Symbol" w:cs="Segoe UI Symbol"/>
        </w:rPr>
        <w:t>⚠</w:t>
      </w:r>
      <w:r>
        <w:t xml:space="preserve"> Each time you update dependencies in the </w:t>
      </w:r>
      <w:proofErr w:type="spellStart"/>
      <w:r>
        <w:t>conda</w:t>
      </w:r>
      <w:proofErr w:type="spellEnd"/>
      <w:r>
        <w:t xml:space="preserve"> environment, you must recreate the portable archive using `</w:t>
      </w:r>
      <w:proofErr w:type="spellStart"/>
      <w:r>
        <w:t>conda</w:t>
      </w:r>
      <w:proofErr w:type="spellEnd"/>
      <w:r>
        <w:t>-pack` (e.g., `</w:t>
      </w:r>
      <w:proofErr w:type="spellStart"/>
      <w:r>
        <w:t>conda</w:t>
      </w:r>
      <w:proofErr w:type="spellEnd"/>
      <w:r>
        <w:t xml:space="preserve"> pack -n </w:t>
      </w:r>
      <w:proofErr w:type="spellStart"/>
      <w:r>
        <w:t>robert</w:t>
      </w:r>
      <w:proofErr w:type="spellEnd"/>
      <w:r>
        <w:t xml:space="preserve"> -o robert_env_unpacked.tar.gz`). </w:t>
      </w:r>
    </w:p>
    <w:p w:rsidR="00FE414A" w:rsidRDefault="00FE414A" w:rsidP="00FE414A">
      <w:r>
        <w:t>Copying an already unpacked environment without re-packing may cause broken paths or missing binaries during execution.</w:t>
      </w:r>
    </w:p>
    <w:p w:rsidR="00FE414A" w:rsidRPr="00FE414A" w:rsidRDefault="00FE414A" w:rsidP="00FE414A"/>
    <w:sectPr w:rsidR="00FE414A" w:rsidRPr="00FE4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F6806"/>
    <w:multiLevelType w:val="hybridMultilevel"/>
    <w:tmpl w:val="ED161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E92"/>
    <w:rsid w:val="00023B86"/>
    <w:rsid w:val="00034616"/>
    <w:rsid w:val="0006063C"/>
    <w:rsid w:val="0015074B"/>
    <w:rsid w:val="0029639D"/>
    <w:rsid w:val="002B07AD"/>
    <w:rsid w:val="002C798A"/>
    <w:rsid w:val="002D30C3"/>
    <w:rsid w:val="002D5722"/>
    <w:rsid w:val="002F5626"/>
    <w:rsid w:val="00325E38"/>
    <w:rsid w:val="00326F90"/>
    <w:rsid w:val="003F7AB1"/>
    <w:rsid w:val="00400D79"/>
    <w:rsid w:val="00496993"/>
    <w:rsid w:val="004B0FEA"/>
    <w:rsid w:val="004E4428"/>
    <w:rsid w:val="0055763F"/>
    <w:rsid w:val="00565FA2"/>
    <w:rsid w:val="0058400D"/>
    <w:rsid w:val="005F241D"/>
    <w:rsid w:val="00636337"/>
    <w:rsid w:val="00761F5E"/>
    <w:rsid w:val="007E7D9C"/>
    <w:rsid w:val="0083745B"/>
    <w:rsid w:val="00892596"/>
    <w:rsid w:val="008B295F"/>
    <w:rsid w:val="009432C3"/>
    <w:rsid w:val="009C7A54"/>
    <w:rsid w:val="00A46DAD"/>
    <w:rsid w:val="00A516E8"/>
    <w:rsid w:val="00A7704D"/>
    <w:rsid w:val="00AA1D8D"/>
    <w:rsid w:val="00AC4036"/>
    <w:rsid w:val="00AC4482"/>
    <w:rsid w:val="00B47730"/>
    <w:rsid w:val="00B5515B"/>
    <w:rsid w:val="00B833DF"/>
    <w:rsid w:val="00C415DF"/>
    <w:rsid w:val="00CB0664"/>
    <w:rsid w:val="00CE09C3"/>
    <w:rsid w:val="00CE6489"/>
    <w:rsid w:val="00D6113D"/>
    <w:rsid w:val="00D9620D"/>
    <w:rsid w:val="00E21B85"/>
    <w:rsid w:val="00E23A53"/>
    <w:rsid w:val="00E25423"/>
    <w:rsid w:val="00F12070"/>
    <w:rsid w:val="00F120A6"/>
    <w:rsid w:val="00FC693F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0D6A9"/>
  <w14:defaultImageDpi w14:val="300"/>
  <w15:docId w15:val="{BC81255D-AE13-4E1F-8FF5-26961812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023B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3796BC-64AB-484C-872C-2B48BB4A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992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Martinez Fernandez</cp:lastModifiedBy>
  <cp:revision>43</cp:revision>
  <dcterms:created xsi:type="dcterms:W3CDTF">2013-12-23T23:15:00Z</dcterms:created>
  <dcterms:modified xsi:type="dcterms:W3CDTF">2025-10-08T14:17:00Z</dcterms:modified>
  <cp:category/>
</cp:coreProperties>
</file>